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B5FA6" w14:textId="77777777" w:rsidR="007259EB" w:rsidRDefault="005E6A9A">
      <w:pPr>
        <w:pStyle w:val="Heading1"/>
      </w:pPr>
      <w:r>
        <w:t>Module 8 Assignment - JSON Practice</w:t>
      </w:r>
    </w:p>
    <w:p w14:paraId="4081513A" w14:textId="77777777" w:rsidR="007259EB" w:rsidRDefault="005E6A9A">
      <w:r>
        <w:t>Name: Aaron Provins</w:t>
      </w:r>
    </w:p>
    <w:p w14:paraId="3C15E374" w14:textId="77777777" w:rsidR="007259EB" w:rsidRDefault="005E6A9A">
      <w:r>
        <w:t>Course: CSD-325</w:t>
      </w:r>
    </w:p>
    <w:p w14:paraId="2EC3BAA0" w14:textId="77777777" w:rsidR="007259EB" w:rsidRDefault="005E6A9A">
      <w:r>
        <w:t>Date: 2025-10-31</w:t>
      </w:r>
    </w:p>
    <w:p w14:paraId="25DB4BAB" w14:textId="77777777" w:rsidR="007259EB" w:rsidRDefault="005E6A9A">
      <w:pPr>
        <w:pStyle w:val="Heading2"/>
      </w:pPr>
      <w:r>
        <w:t>Flowchart</w:t>
      </w:r>
    </w:p>
    <w:p w14:paraId="68F293CB" w14:textId="77777777" w:rsidR="007259EB" w:rsidRDefault="005E6A9A">
      <w:r>
        <w:t>START</w:t>
      </w:r>
      <w:r>
        <w:br/>
        <w:t xml:space="preserve">  ↓</w:t>
      </w:r>
      <w:r>
        <w:br/>
        <w:t>Load student.json using json.load()</w:t>
      </w:r>
      <w:r>
        <w:br/>
        <w:t xml:space="preserve">  ↓</w:t>
      </w:r>
      <w:r>
        <w:br/>
        <w:t>Display: "Original Student List"</w:t>
      </w:r>
      <w:r>
        <w:br/>
        <w:t xml:space="preserve">  ↓</w:t>
      </w:r>
      <w:r>
        <w:br/>
      </w:r>
      <w:r>
        <w:t>Call print_students() function to loop and print:</w:t>
      </w:r>
      <w:r>
        <w:br/>
        <w:t xml:space="preserve">  Last, First : ID = #####, Email = address</w:t>
      </w:r>
      <w:r>
        <w:br/>
        <w:t xml:space="preserve">  (for each student)</w:t>
      </w:r>
      <w:r>
        <w:br/>
        <w:t xml:space="preserve">  ↓</w:t>
      </w:r>
      <w:r>
        <w:br/>
        <w:t>Append new student dictionary (your info) to list</w:t>
      </w:r>
      <w:r>
        <w:br/>
        <w:t xml:space="preserve">  ↓</w:t>
      </w:r>
      <w:r>
        <w:br/>
        <w:t>Display: "Updated Student List"</w:t>
      </w:r>
      <w:r>
        <w:br/>
        <w:t xml:space="preserve">  ↓</w:t>
      </w:r>
      <w:r>
        <w:br/>
        <w:t>Call print_students() again</w:t>
      </w:r>
      <w:r>
        <w:br/>
        <w:t xml:space="preserve">  ↓</w:t>
      </w:r>
      <w:r>
        <w:br/>
        <w:t>Use json.dump() to write updated list back to student.json</w:t>
      </w:r>
      <w:r>
        <w:br/>
        <w:t xml:space="preserve">  ↓</w:t>
      </w:r>
      <w:r>
        <w:br/>
        <w:t>Display: "student.json file updated successfully!"</w:t>
      </w:r>
      <w:r>
        <w:br/>
        <w:t xml:space="preserve">  ↓</w:t>
      </w:r>
      <w:r>
        <w:br/>
        <w:t>END</w:t>
      </w:r>
    </w:p>
    <w:p w14:paraId="3D1CC72F" w14:textId="77777777" w:rsidR="007259EB" w:rsidRDefault="005E6A9A">
      <w:pPr>
        <w:pStyle w:val="Heading2"/>
      </w:pPr>
      <w:r>
        <w:t>Screenshots</w:t>
      </w:r>
    </w:p>
    <w:p w14:paraId="14123A42" w14:textId="36A7E93C" w:rsidR="007259EB" w:rsidRDefault="005E6A9A">
      <w:r>
        <w:t>Insert screenshot of program output here:</w:t>
      </w:r>
      <w:r>
        <w:br/>
      </w:r>
      <w:r>
        <w:br/>
      </w:r>
      <w:r>
        <w:rPr>
          <w:noProof/>
        </w:rPr>
        <w:drawing>
          <wp:inline distT="0" distB="0" distL="0" distR="0" wp14:anchorId="62AB681B" wp14:editId="2B4ABA55">
            <wp:extent cx="12793860" cy="3229426"/>
            <wp:effectExtent l="0" t="0" r="0" b="9525"/>
            <wp:docPr id="111387015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70152" name="Picture 2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9386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A51A3D6" w14:textId="53ADDF0A" w:rsidR="007259EB" w:rsidRDefault="005E6A9A">
      <w:r>
        <w:t>Insert screenshot of JSON file update notification here:</w:t>
      </w:r>
      <w:r>
        <w:br/>
      </w:r>
      <w:r>
        <w:br/>
      </w:r>
      <w:r w:rsidR="00D35194">
        <w:rPr>
          <w:noProof/>
        </w:rPr>
        <w:drawing>
          <wp:inline distT="0" distB="0" distL="0" distR="0" wp14:anchorId="50526683" wp14:editId="7D8E4D6D">
            <wp:extent cx="13117756" cy="9135750"/>
            <wp:effectExtent l="0" t="0" r="8255" b="8255"/>
            <wp:docPr id="1652259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596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17756" cy="91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9070283" w14:textId="77777777" w:rsidR="007259EB" w:rsidRDefault="005E6A9A">
      <w:pPr>
        <w:pStyle w:val="Heading2"/>
      </w:pPr>
      <w:r>
        <w:t>Updated student.json Content</w:t>
      </w:r>
    </w:p>
    <w:p w14:paraId="04F3C518" w14:textId="77777777" w:rsidR="00684F8D" w:rsidRPr="00684F8D" w:rsidRDefault="005E6A9A" w:rsidP="00684F8D">
      <w:r>
        <w:t>Paste updated JSON file contents below:</w:t>
      </w:r>
      <w:r>
        <w:br/>
      </w:r>
      <w:r>
        <w:br/>
      </w:r>
      <w:r w:rsidR="00684F8D" w:rsidRPr="00684F8D">
        <w:t xml:space="preserve">import </w:t>
      </w:r>
      <w:proofErr w:type="spellStart"/>
      <w:r w:rsidR="00684F8D" w:rsidRPr="00684F8D">
        <w:t>json</w:t>
      </w:r>
      <w:proofErr w:type="spellEnd"/>
      <w:r w:rsidR="00684F8D" w:rsidRPr="00684F8D">
        <w:br/>
        <w:t xml:space="preserve">from </w:t>
      </w:r>
      <w:proofErr w:type="spellStart"/>
      <w:r w:rsidR="00684F8D" w:rsidRPr="00684F8D">
        <w:t>pathlib</w:t>
      </w:r>
      <w:proofErr w:type="spellEnd"/>
      <w:r w:rsidR="00684F8D" w:rsidRPr="00684F8D">
        <w:t xml:space="preserve"> import Path</w:t>
      </w:r>
      <w:r w:rsidR="00684F8D" w:rsidRPr="00684F8D">
        <w:br/>
      </w:r>
      <w:r w:rsidR="00684F8D" w:rsidRPr="00684F8D">
        <w:br/>
        <w:t xml:space="preserve">def </w:t>
      </w:r>
      <w:proofErr w:type="spellStart"/>
      <w:r w:rsidR="00684F8D" w:rsidRPr="00684F8D">
        <w:t>print_students</w:t>
      </w:r>
      <w:proofErr w:type="spellEnd"/>
      <w:r w:rsidR="00684F8D" w:rsidRPr="00684F8D">
        <w:t>(</w:t>
      </w:r>
      <w:proofErr w:type="spellStart"/>
      <w:r w:rsidR="00684F8D" w:rsidRPr="00684F8D">
        <w:t>student_list</w:t>
      </w:r>
      <w:proofErr w:type="spellEnd"/>
      <w:r w:rsidR="00684F8D" w:rsidRPr="00684F8D">
        <w:t>):</w:t>
      </w:r>
      <w:r w:rsidR="00684F8D" w:rsidRPr="00684F8D">
        <w:br/>
        <w:t xml:space="preserve">    for s in </w:t>
      </w:r>
      <w:proofErr w:type="spellStart"/>
      <w:r w:rsidR="00684F8D" w:rsidRPr="00684F8D">
        <w:t>student_list</w:t>
      </w:r>
      <w:proofErr w:type="spellEnd"/>
      <w:r w:rsidR="00684F8D" w:rsidRPr="00684F8D">
        <w:t>:</w:t>
      </w:r>
      <w:r w:rsidR="00684F8D" w:rsidRPr="00684F8D">
        <w:br/>
        <w:t xml:space="preserve">        print(f"{s['</w:t>
      </w:r>
      <w:proofErr w:type="spellStart"/>
      <w:r w:rsidR="00684F8D" w:rsidRPr="00684F8D">
        <w:t>L_Name</w:t>
      </w:r>
      <w:proofErr w:type="spellEnd"/>
      <w:r w:rsidR="00684F8D" w:rsidRPr="00684F8D">
        <w:t>']}, {s['</w:t>
      </w:r>
      <w:proofErr w:type="spellStart"/>
      <w:r w:rsidR="00684F8D" w:rsidRPr="00684F8D">
        <w:t>F_Name</w:t>
      </w:r>
      <w:proofErr w:type="spellEnd"/>
      <w:r w:rsidR="00684F8D" w:rsidRPr="00684F8D">
        <w:t>']} : ID = {s['</w:t>
      </w:r>
      <w:proofErr w:type="spellStart"/>
      <w:r w:rsidR="00684F8D" w:rsidRPr="00684F8D">
        <w:t>Student_ID</w:t>
      </w:r>
      <w:proofErr w:type="spellEnd"/>
      <w:r w:rsidR="00684F8D" w:rsidRPr="00684F8D">
        <w:t>']} , Email = {s['Email']}")</w:t>
      </w:r>
      <w:r w:rsidR="00684F8D" w:rsidRPr="00684F8D">
        <w:br/>
      </w:r>
      <w:r w:rsidR="00684F8D" w:rsidRPr="00684F8D">
        <w:br/>
        <w:t>def main():</w:t>
      </w:r>
      <w:r w:rsidR="00684F8D" w:rsidRPr="00684F8D">
        <w:br/>
        <w:t xml:space="preserve">    </w:t>
      </w:r>
      <w:proofErr w:type="spellStart"/>
      <w:r w:rsidR="00684F8D" w:rsidRPr="00684F8D">
        <w:t>data_path</w:t>
      </w:r>
      <w:proofErr w:type="spellEnd"/>
      <w:r w:rsidR="00684F8D" w:rsidRPr="00684F8D">
        <w:t xml:space="preserve"> = Path(__file__).parent / "</w:t>
      </w:r>
      <w:proofErr w:type="spellStart"/>
      <w:r w:rsidR="00684F8D" w:rsidRPr="00684F8D">
        <w:t>student.json</w:t>
      </w:r>
      <w:proofErr w:type="spellEnd"/>
      <w:r w:rsidR="00684F8D" w:rsidRPr="00684F8D">
        <w:t>"</w:t>
      </w:r>
      <w:r w:rsidR="00684F8D" w:rsidRPr="00684F8D">
        <w:br/>
        <w:t xml:space="preserve">    with </w:t>
      </w:r>
      <w:proofErr w:type="spellStart"/>
      <w:r w:rsidR="00684F8D" w:rsidRPr="00684F8D">
        <w:t>data_path.open</w:t>
      </w:r>
      <w:proofErr w:type="spellEnd"/>
      <w:r w:rsidR="00684F8D" w:rsidRPr="00684F8D">
        <w:t>("r") as f:</w:t>
      </w:r>
      <w:r w:rsidR="00684F8D" w:rsidRPr="00684F8D">
        <w:br/>
        <w:t xml:space="preserve">        students = </w:t>
      </w:r>
      <w:proofErr w:type="spellStart"/>
      <w:r w:rsidR="00684F8D" w:rsidRPr="00684F8D">
        <w:t>json.load</w:t>
      </w:r>
      <w:proofErr w:type="spellEnd"/>
      <w:r w:rsidR="00684F8D" w:rsidRPr="00684F8D">
        <w:t>(f)</w:t>
      </w:r>
      <w:r w:rsidR="00684F8D" w:rsidRPr="00684F8D">
        <w:br/>
      </w:r>
      <w:r w:rsidR="00684F8D" w:rsidRPr="00684F8D">
        <w:br/>
        <w:t xml:space="preserve">    print("\</w:t>
      </w:r>
      <w:proofErr w:type="spellStart"/>
      <w:r w:rsidR="00684F8D" w:rsidRPr="00684F8D">
        <w:t>nOriginal</w:t>
      </w:r>
      <w:proofErr w:type="spellEnd"/>
      <w:r w:rsidR="00684F8D" w:rsidRPr="00684F8D">
        <w:t xml:space="preserve"> Student List:\n")</w:t>
      </w:r>
      <w:r w:rsidR="00684F8D" w:rsidRPr="00684F8D">
        <w:br/>
        <w:t xml:space="preserve">    </w:t>
      </w:r>
      <w:proofErr w:type="spellStart"/>
      <w:r w:rsidR="00684F8D" w:rsidRPr="00684F8D">
        <w:t>print_students</w:t>
      </w:r>
      <w:proofErr w:type="spellEnd"/>
      <w:r w:rsidR="00684F8D" w:rsidRPr="00684F8D">
        <w:t>(students)</w:t>
      </w:r>
      <w:r w:rsidR="00684F8D" w:rsidRPr="00684F8D">
        <w:br/>
      </w:r>
      <w:r w:rsidR="00684F8D" w:rsidRPr="00684F8D">
        <w:br/>
        <w:t xml:space="preserve">    </w:t>
      </w:r>
      <w:proofErr w:type="spellStart"/>
      <w:r w:rsidR="00684F8D" w:rsidRPr="00684F8D">
        <w:t>new_student</w:t>
      </w:r>
      <w:proofErr w:type="spellEnd"/>
      <w:r w:rsidR="00684F8D" w:rsidRPr="00684F8D">
        <w:t xml:space="preserve"> = {</w:t>
      </w:r>
      <w:r w:rsidR="00684F8D" w:rsidRPr="00684F8D">
        <w:br/>
        <w:t xml:space="preserve">        "</w:t>
      </w:r>
      <w:proofErr w:type="spellStart"/>
      <w:r w:rsidR="00684F8D" w:rsidRPr="00684F8D">
        <w:t>F_Name</w:t>
      </w:r>
      <w:proofErr w:type="spellEnd"/>
      <w:r w:rsidR="00684F8D" w:rsidRPr="00684F8D">
        <w:t>": "Aaron",</w:t>
      </w:r>
      <w:r w:rsidR="00684F8D" w:rsidRPr="00684F8D">
        <w:br/>
        <w:t xml:space="preserve">        "</w:t>
      </w:r>
      <w:proofErr w:type="spellStart"/>
      <w:r w:rsidR="00684F8D" w:rsidRPr="00684F8D">
        <w:t>L_Name</w:t>
      </w:r>
      <w:proofErr w:type="spellEnd"/>
      <w:r w:rsidR="00684F8D" w:rsidRPr="00684F8D">
        <w:t>": "Provins",</w:t>
      </w:r>
      <w:r w:rsidR="00684F8D" w:rsidRPr="00684F8D">
        <w:br/>
        <w:t xml:space="preserve">        "</w:t>
      </w:r>
      <w:proofErr w:type="spellStart"/>
      <w:r w:rsidR="00684F8D" w:rsidRPr="00684F8D">
        <w:t>Student_ID</w:t>
      </w:r>
      <w:proofErr w:type="spellEnd"/>
      <w:r w:rsidR="00684F8D" w:rsidRPr="00684F8D">
        <w:t>": 21420314,</w:t>
      </w:r>
      <w:r w:rsidR="00684F8D" w:rsidRPr="00684F8D">
        <w:br/>
        <w:t xml:space="preserve">        "Email": "aaprovins@my365.bellevue.edu"</w:t>
      </w:r>
      <w:r w:rsidR="00684F8D" w:rsidRPr="00684F8D">
        <w:br/>
        <w:t xml:space="preserve">    }</w:t>
      </w:r>
      <w:r w:rsidR="00684F8D" w:rsidRPr="00684F8D">
        <w:br/>
        <w:t xml:space="preserve">    </w:t>
      </w:r>
      <w:proofErr w:type="spellStart"/>
      <w:r w:rsidR="00684F8D" w:rsidRPr="00684F8D">
        <w:t>students.append</w:t>
      </w:r>
      <w:proofErr w:type="spellEnd"/>
      <w:r w:rsidR="00684F8D" w:rsidRPr="00684F8D">
        <w:t>(</w:t>
      </w:r>
      <w:proofErr w:type="spellStart"/>
      <w:r w:rsidR="00684F8D" w:rsidRPr="00684F8D">
        <w:t>new_student</w:t>
      </w:r>
      <w:proofErr w:type="spellEnd"/>
      <w:r w:rsidR="00684F8D" w:rsidRPr="00684F8D">
        <w:t>)</w:t>
      </w:r>
      <w:r w:rsidR="00684F8D" w:rsidRPr="00684F8D">
        <w:br/>
      </w:r>
      <w:r w:rsidR="00684F8D" w:rsidRPr="00684F8D">
        <w:br/>
        <w:t xml:space="preserve">    print("\</w:t>
      </w:r>
      <w:proofErr w:type="spellStart"/>
      <w:r w:rsidR="00684F8D" w:rsidRPr="00684F8D">
        <w:t>nUpdated</w:t>
      </w:r>
      <w:proofErr w:type="spellEnd"/>
      <w:r w:rsidR="00684F8D" w:rsidRPr="00684F8D">
        <w:t xml:space="preserve"> Student List:\n")</w:t>
      </w:r>
      <w:r w:rsidR="00684F8D" w:rsidRPr="00684F8D">
        <w:br/>
        <w:t xml:space="preserve">    </w:t>
      </w:r>
      <w:proofErr w:type="spellStart"/>
      <w:r w:rsidR="00684F8D" w:rsidRPr="00684F8D">
        <w:t>print_students</w:t>
      </w:r>
      <w:proofErr w:type="spellEnd"/>
      <w:r w:rsidR="00684F8D" w:rsidRPr="00684F8D">
        <w:t>(students)</w:t>
      </w:r>
    </w:p>
    <w:p w14:paraId="2CF83727" w14:textId="16DCD28E" w:rsidR="007259EB" w:rsidRDefault="007259EB"/>
    <w:sectPr w:rsidR="007259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033328">
    <w:abstractNumId w:val="8"/>
  </w:num>
  <w:num w:numId="2" w16cid:durableId="210001942">
    <w:abstractNumId w:val="6"/>
  </w:num>
  <w:num w:numId="3" w16cid:durableId="1241255197">
    <w:abstractNumId w:val="5"/>
  </w:num>
  <w:num w:numId="4" w16cid:durableId="2082867102">
    <w:abstractNumId w:val="4"/>
  </w:num>
  <w:num w:numId="5" w16cid:durableId="759909003">
    <w:abstractNumId w:val="7"/>
  </w:num>
  <w:num w:numId="6" w16cid:durableId="2060592080">
    <w:abstractNumId w:val="3"/>
  </w:num>
  <w:num w:numId="7" w16cid:durableId="986475563">
    <w:abstractNumId w:val="2"/>
  </w:num>
  <w:num w:numId="8" w16cid:durableId="1811438076">
    <w:abstractNumId w:val="1"/>
  </w:num>
  <w:num w:numId="9" w16cid:durableId="38942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0CAC"/>
    <w:rsid w:val="005E6A9A"/>
    <w:rsid w:val="00684F8D"/>
    <w:rsid w:val="007259EB"/>
    <w:rsid w:val="00AA1D8D"/>
    <w:rsid w:val="00B47730"/>
    <w:rsid w:val="00CB0664"/>
    <w:rsid w:val="00D351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6C20334-B6EE-4A7E-99E7-49D28F69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F8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F8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1225</Characters>
  <Application>Microsoft Office Word</Application>
  <DocSecurity>0</DocSecurity>
  <Lines>72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Aaron Provins</cp:lastModifiedBy>
  <cp:revision>4</cp:revision>
  <dcterms:created xsi:type="dcterms:W3CDTF">2013-12-23T23:15:00Z</dcterms:created>
  <dcterms:modified xsi:type="dcterms:W3CDTF">2025-10-31T06:20:00Z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3b9ef5e0-7f23-4a78-b2b4-7a2b3218f3b5</vt:lpwstr>
  </property>
</Properties>
</file>